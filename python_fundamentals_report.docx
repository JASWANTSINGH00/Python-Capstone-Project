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Capstone Project - Python Fundamentals</w:t>
      </w:r>
    </w:p>
    <w:p>
      <w:r>
        <w:t>This document summarizes the tasks performed for the Python Fundamentals Capstone Project using three datasets and basic operations in pandas and numpy. The work is done in a simple student-friendly style.</w:t>
      </w:r>
    </w:p>
    <w:p>
      <w:pPr>
        <w:pStyle w:val="ListNumber"/>
      </w:pPr>
      <w:r>
        <w:t>Task 1: Created three dataframes – Employee, Seniority, and Project – and saved them as CSV files.</w:t>
      </w:r>
    </w:p>
    <w:p>
      <w:pPr>
        <w:pStyle w:val="ListNumber"/>
      </w:pPr>
      <w:r>
        <w:t>Task 2: Replaced missing values in the 'Cost' column of Project dataframe using running average with a for loop.</w:t>
      </w:r>
    </w:p>
    <w:p>
      <w:pPr>
        <w:pStyle w:val="ListNumber"/>
      </w:pPr>
      <w:r>
        <w:t>Task 3: Split the 'Name' column in Employee dataframe into 'First Name' and 'Last Name'.</w:t>
      </w:r>
    </w:p>
    <w:p>
      <w:pPr>
        <w:pStyle w:val="ListNumber"/>
      </w:pPr>
      <w:r>
        <w:t>Task 4: Merged all three dataframes into a single dataframe called 'Final'.</w:t>
      </w:r>
    </w:p>
    <w:p>
      <w:pPr>
        <w:pStyle w:val="ListNumber"/>
      </w:pPr>
      <w:r>
        <w:t>Task 5: Added a 'Bonus' column (5% of project cost) for finished projects.</w:t>
      </w:r>
    </w:p>
    <w:p>
      <w:pPr>
        <w:pStyle w:val="ListNumber"/>
      </w:pPr>
      <w:r>
        <w:t>Task 6: Demoted the designation by 1 for failed projects and removed rows with level &gt; 4.</w:t>
      </w:r>
    </w:p>
    <w:p>
      <w:pPr>
        <w:pStyle w:val="ListNumber"/>
      </w:pPr>
      <w:r>
        <w:t>Task 7: Added titles ('Mr.' or 'Mrs.') to First Name based on gender and dropped the Gender column.</w:t>
      </w:r>
    </w:p>
    <w:p>
      <w:pPr>
        <w:pStyle w:val="ListNumber"/>
      </w:pPr>
      <w:r>
        <w:t>Task 8: Promoted designation by 1 for employees older than 29 years.</w:t>
      </w:r>
    </w:p>
    <w:p>
      <w:pPr>
        <w:pStyle w:val="ListNumber"/>
      </w:pPr>
      <w:r>
        <w:t>Task 9: Created a new dataframe showing total project cost per employee called 'TotalProjCost'.</w:t>
      </w:r>
    </w:p>
    <w:p>
      <w:pPr>
        <w:pStyle w:val="ListNumber"/>
      </w:pPr>
      <w:r>
        <w:t>Task 10: Displayed employee details where city name contains the letter 'o'.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